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Resume Doubts: </w:t>
      </w:r>
    </w:p>
    <w:p>
      <w:p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Whether to </w:t>
      </w:r>
      <w:r>
        <w:rPr>
          <w:rFonts w:hint="default"/>
          <w:b/>
          <w:bCs/>
          <w:sz w:val="28"/>
          <w:szCs w:val="28"/>
          <w:lang w:val="en-IN"/>
        </w:rPr>
        <w:t xml:space="preserve">add hackerRank at top or not </w:t>
      </w:r>
      <w:r>
        <w:rPr>
          <w:rFonts w:hint="default"/>
          <w:sz w:val="28"/>
          <w:szCs w:val="28"/>
          <w:lang w:val="en-IN"/>
        </w:rPr>
        <w:t>-&gt; I hav added CF id (preventing hackerRank as I havent done much coding on hackerRank)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Any more thing that can be added to </w:t>
      </w:r>
      <w:r>
        <w:rPr>
          <w:rFonts w:hint="default"/>
          <w:b/>
          <w:bCs/>
          <w:sz w:val="28"/>
          <w:szCs w:val="28"/>
          <w:lang w:val="en-IN"/>
        </w:rPr>
        <w:t>coursework / skill section</w:t>
      </w:r>
      <w:r>
        <w:rPr>
          <w:rFonts w:hint="default"/>
          <w:sz w:val="28"/>
          <w:szCs w:val="28"/>
          <w:lang w:val="en-IN"/>
        </w:rPr>
        <w:t>…. ???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Things that I have, to add in </w:t>
      </w:r>
      <w:r>
        <w:rPr>
          <w:rFonts w:hint="default"/>
          <w:b/>
          <w:bCs/>
          <w:sz w:val="28"/>
          <w:szCs w:val="28"/>
          <w:lang w:val="en-IN"/>
        </w:rPr>
        <w:t>project section</w:t>
      </w:r>
      <w:r>
        <w:rPr>
          <w:rFonts w:hint="default"/>
          <w:sz w:val="28"/>
          <w:szCs w:val="28"/>
          <w:lang w:val="en-IN"/>
        </w:rPr>
        <w:t>:(Suggest which one to add …)</w:t>
      </w:r>
    </w:p>
    <w:p>
      <w:pPr>
        <w:numPr>
          <w:ilvl w:val="0"/>
          <w:numId w:val="11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 have done some work in python using numpy and pandas library , basically made a tumor detection through image processing using python libraries   ----&gt; I did not make it completely, as it was a grp project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Currently working on … to add rubik’s cube project. In resume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Can I add sudoku solver (mine / which you showed using DLX algorithm) ???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I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 project are not put in chronological order ----&gt; I hv put them a/c to my opinion of what looks more better than other projects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</w:p>
    <w:p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sz w:val="28"/>
          <w:szCs w:val="28"/>
          <w:u w:val="single"/>
          <w:lang w:val="en-IN"/>
        </w:rPr>
        <w:t>In</w:t>
      </w:r>
      <w:r>
        <w:rPr>
          <w:rFonts w:hint="default"/>
          <w:b/>
          <w:bCs/>
          <w:sz w:val="28"/>
          <w:szCs w:val="28"/>
          <w:u w:val="single"/>
          <w:lang w:val="en-IN"/>
        </w:rPr>
        <w:t xml:space="preserve"> technical Skills section</w:t>
      </w:r>
      <w:r>
        <w:rPr>
          <w:rFonts w:hint="default"/>
          <w:b/>
          <w:bCs/>
          <w:sz w:val="28"/>
          <w:szCs w:val="28"/>
          <w:lang w:val="en-IN"/>
        </w:rPr>
        <w:t>:</w:t>
      </w:r>
    </w:p>
    <w:p>
      <w:pPr>
        <w:numPr>
          <w:ilvl w:val="0"/>
          <w:numId w:val="12"/>
        </w:num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Anything to remove / add</w:t>
      </w:r>
      <w:r>
        <w:rPr>
          <w:rFonts w:hint="default"/>
          <w:sz w:val="24"/>
          <w:szCs w:val="24"/>
          <w:lang w:val="en-IN"/>
        </w:rPr>
        <w:br w:type="textWrapping"/>
      </w:r>
      <w:r>
        <w:rPr>
          <w:rFonts w:hint="default"/>
          <w:sz w:val="24"/>
          <w:szCs w:val="24"/>
          <w:lang w:val="en-IN"/>
        </w:rPr>
        <w:t>2. can I add number of problems solved on Codeforces (730+ currently)</w:t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u w:val="single"/>
          <w:lang w:val="en-IN"/>
        </w:rPr>
      </w:pPr>
      <w:r>
        <w:rPr>
          <w:rFonts w:hint="default"/>
          <w:sz w:val="28"/>
          <w:szCs w:val="28"/>
          <w:lang w:val="en-IN"/>
        </w:rPr>
        <w:t>I</w:t>
      </w:r>
      <w:r>
        <w:rPr>
          <w:rFonts w:hint="default"/>
          <w:sz w:val="28"/>
          <w:szCs w:val="28"/>
          <w:u w:val="single"/>
          <w:lang w:val="en-IN"/>
        </w:rPr>
        <w:t>n</w:t>
      </w:r>
      <w:r>
        <w:rPr>
          <w:rFonts w:hint="default"/>
          <w:b/>
          <w:bCs/>
          <w:sz w:val="28"/>
          <w:szCs w:val="28"/>
          <w:u w:val="single"/>
          <w:lang w:val="en-IN"/>
        </w:rPr>
        <w:t xml:space="preserve"> Extracurriculars :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 do not have any certificate proof of organising the event ---&gt; (except event photographs)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If it is necessary to add proof ---&gt; can I link the images to resume…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Any paper white tips…</w:t>
      </w:r>
      <w:r>
        <w:rPr>
          <w:rFonts w:hint="default"/>
          <w:sz w:val="24"/>
          <w:szCs w:val="24"/>
          <w:lang w:val="en-IN"/>
        </w:rPr>
        <w:t>… ???</w:t>
      </w:r>
    </w:p>
    <w:sectPr>
      <w:pgSz w:w="11909" w:h="16834"/>
      <w:pgMar w:top="935" w:right="426" w:bottom="550" w:left="566" w:header="720" w:footer="720" w:gutter="0"/>
      <w:pgNumType w:start="1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5F215E"/>
    <w:multiLevelType w:val="singleLevel"/>
    <w:tmpl w:val="DC5F215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C9D7A94"/>
    <w:multiLevelType w:val="singleLevel"/>
    <w:tmpl w:val="4C9D7A94"/>
    <w:lvl w:ilvl="0" w:tentative="0">
      <w:start w:val="1"/>
      <w:numFmt w:val="decimal"/>
      <w:suff w:val="space"/>
      <w:lvlText w:val="%1."/>
      <w:lvlJc w:val="left"/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D2EA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143932"/>
    <w:rsid w:val="0B0E2B4A"/>
    <w:rsid w:val="27105F9C"/>
    <w:rsid w:val="31014797"/>
    <w:rsid w:val="4E351F0A"/>
    <w:rsid w:val="53AD2EAA"/>
    <w:rsid w:val="6292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2024-08-23T08:09:00Z</dcterms:created>
  <dc:creator>KIIT</dc:creator>
  <cp:lastModifiedBy>KIIT</cp:lastModifiedBy>
  <dcterms:modified xsi:type="dcterms:W3CDTF">2024-08-23T09:14:28Z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613CC4FEF7FC460F97F7FA8BF68709A1_11</vt:lpwstr>
  </property>
</Properties>
</file>