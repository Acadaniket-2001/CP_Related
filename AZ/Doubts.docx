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  <w:t/>
      </w:r>
      <w:r>
        <w:rPr>
          <w:rFonts w:hint="default"/>
          <w:sz w:val="48"/>
          <w:szCs w:val="48"/>
          <w:lang w:val="en-US"/>
        </w:rPr>
        <w:tab/>
        <w:t/>
      </w:r>
      <w:r>
        <w:rPr>
          <w:rFonts w:hint="default"/>
          <w:sz w:val="48"/>
          <w:szCs w:val="48"/>
          <w:lang w:val="en-US"/>
        </w:rPr>
        <w:tab/>
        <w:t/>
      </w:r>
      <w:r>
        <w:rPr>
          <w:rFonts w:hint="default"/>
          <w:sz w:val="48"/>
          <w:szCs w:val="48"/>
          <w:lang w:val="en-US"/>
        </w:rPr>
        <w:tab/>
        <w:t xml:space="preserve">          </w:t>
      </w:r>
      <w:bookmarkStart w:id="0" w:name="_GoBack"/>
      <w:bookmarkEnd w:id="0"/>
      <w:r>
        <w:rPr>
          <w:rFonts w:hint="default"/>
          <w:sz w:val="48"/>
          <w:szCs w:val="48"/>
          <w:lang w:val="en-US"/>
        </w:rPr>
        <w:tab/>
        <w:t xml:space="preserve">Doubts </w:t>
      </w:r>
    </w:p>
    <w:p>
      <w:pPr>
        <w:numPr>
          <w:ilvl w:val="0"/>
          <w:numId w:val="11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fldChar w:fldCharType="begin"/>
      </w:r>
      <w:r>
        <w:rPr>
          <w:rFonts w:hint="default"/>
          <w:sz w:val="48"/>
          <w:szCs w:val="48"/>
          <w:lang w:val="en-US"/>
        </w:rPr>
        <w:instrText xml:space="preserve"> HYPERLINK "https://maang.in/problems/Count-Distinct-Char-in-Substrings-62?resourceUrl=cs119-cp574-pl3858-rs62" </w:instrText>
      </w:r>
      <w:r>
        <w:rPr>
          <w:rFonts w:hint="default"/>
          <w:sz w:val="48"/>
          <w:szCs w:val="48"/>
          <w:lang w:val="en-US"/>
        </w:rPr>
        <w:fldChar w:fldCharType="separate"/>
      </w:r>
      <w:r>
        <w:rPr>
          <w:rStyle w:val="51"/>
          <w:rFonts w:hint="default"/>
          <w:sz w:val="48"/>
          <w:szCs w:val="48"/>
          <w:lang w:val="en-US"/>
        </w:rPr>
        <w:t>https://maang.in/problems/Count-Distinct-Char-in-Substrings-62?resourceUrl=cs119-cp574-pl3858-rs62</w:t>
      </w:r>
      <w:r>
        <w:rPr>
          <w:rStyle w:val="51"/>
          <w:rFonts w:hint="default"/>
          <w:sz w:val="48"/>
          <w:szCs w:val="48"/>
          <w:lang w:val="en-US"/>
        </w:rPr>
        <w:br w:type="textWrapping"/>
      </w:r>
      <w:r>
        <w:rPr>
          <w:rFonts w:hint="default"/>
          <w:sz w:val="48"/>
          <w:szCs w:val="48"/>
          <w:lang w:val="en-US"/>
        </w:rPr>
        <w:fldChar w:fldCharType="end"/>
      </w:r>
      <w:r>
        <w:rPr>
          <w:rFonts w:hint="default"/>
          <w:sz w:val="48"/>
          <w:szCs w:val="48"/>
          <w:lang w:val="en-US"/>
        </w:rPr>
        <w:br w:type="textWrapping"/>
      </w:r>
      <w:r>
        <w:rPr>
          <w:rFonts w:hint="default"/>
          <w:sz w:val="48"/>
          <w:szCs w:val="48"/>
          <w:lang w:val="en-US"/>
        </w:rPr>
        <w:t>2. why DFS is used in recursion code in Day-25 Q3.</w:t>
      </w:r>
    </w:p>
    <w:p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https://maang.in/problems/Generate-Balanced-Parenthesis-medium-version-485?resourceUrl=cs119-cp574-pl3871-rs485</w:t>
      </w:r>
    </w:p>
    <w:p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3.genrating balancced parenthesis of depth K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4.iterating over subset of subsets…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  <w:t>Smask = (smask - 1) ^(mask) ???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  <w:t>Why not smask ^= (smask-1) ?? or any other number XORed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>
      <w:pPr>
        <w:numPr>
          <w:ilvl w:val="0"/>
          <w:numId w:val="12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MSB of -3 is 63 or 1 ???</w:t>
      </w:r>
    </w:p>
    <w:p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bit expression are sum indeoendent on each bit ??? </w:t>
      </w:r>
      <w:r>
        <w:rPr>
          <w:rFonts w:hint="default"/>
          <w:sz w:val="48"/>
          <w:szCs w:val="48"/>
          <w:lang w:val="en-US"/>
        </w:rPr>
        <w:br w:type="textWrapping"/>
      </w:r>
      <w:r>
        <w:rPr>
          <w:rFonts w:hint="default"/>
          <w:sz w:val="48"/>
          <w:szCs w:val="48"/>
          <w:lang w:val="en-US"/>
        </w:rPr>
        <w:t>what does this imply</w:t>
      </w:r>
    </w:p>
    <w:p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In L-R query it was told that we use Segment tree but </w:t>
      </w:r>
      <w:r>
        <w:rPr>
          <w:rFonts w:hint="default"/>
          <w:sz w:val="48"/>
          <w:szCs w:val="48"/>
          <w:lang w:val="en-US"/>
        </w:rPr>
        <w:br w:type="textWrapping"/>
      </w:r>
      <w:r>
        <w:rPr>
          <w:rFonts w:hint="default"/>
          <w:sz w:val="48"/>
          <w:szCs w:val="48"/>
          <w:lang w:val="en-US"/>
        </w:rPr>
        <w:t>keeping the prefix count of set bits also works….so where to use segment tree ???</w:t>
      </w:r>
    </w:p>
    <w:sectPr>
      <w:pgSz w:w="11909" w:h="16834"/>
      <w:pgMar w:top="935" w:right="426" w:bottom="550" w:left="566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F265400"/>
    <w:multiLevelType w:val="singleLevel"/>
    <w:tmpl w:val="0F26540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E3A8836"/>
    <w:multiLevelType w:val="singleLevel"/>
    <w:tmpl w:val="1E3A8836"/>
    <w:lvl w:ilvl="0" w:tentative="0">
      <w:start w:val="5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9361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993616"/>
    <w:rsid w:val="31014797"/>
    <w:rsid w:val="4E3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2024-08-15T05:45:00Z</dcterms:created>
  <dc:creator>KIIT</dc:creator>
  <cp:lastModifiedBy>ANIKET GUPTA</cp:lastModifiedBy>
  <dcterms:modified xsi:type="dcterms:W3CDTF">2024-08-15T05:54:28Z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935464A20A8044BBA24153013C11CEB4_11</vt:lpwstr>
  </property>
</Properties>
</file>